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Narayan Yadav</w:t>
      </w:r>
    </w:p>
    <w:p>
      <w:r>
        <w:t>Jaunpur, Uttar Pradesh – 222002</w:t>
      </w:r>
    </w:p>
    <w:p>
      <w:r>
        <w:t>📞 +91-8529483499 | ✉️ yadavnarayan1272000@gmail.com</w:t>
      </w:r>
    </w:p>
    <w:p>
      <w:r>
        <w:t>🔗 LinkedIn: https://www.linkedin.com/in/narayan-yadav | GitHub: https://github.com/Narayan736</w:t>
      </w:r>
    </w:p>
    <w:p>
      <w:pPr>
        <w:pStyle w:val="Heading2"/>
      </w:pPr>
      <w:r>
        <w:br/>
        <w:t>🎯 Summary</w:t>
      </w:r>
    </w:p>
    <w:p>
      <w:r>
        <w:t>Aspiring Data Scientist with hands-on experience in Python, R, SQL, and data visualization tools like Power BI and R Shiny. Currently pursuing M.Tech in Data Science &amp; Analytics with a focus on Zero-Shot Multimodal NLP. Strong in EDA, machine learning models, and building insightful dashboards.</w:t>
      </w:r>
    </w:p>
    <w:p>
      <w:pPr>
        <w:pStyle w:val="Heading2"/>
      </w:pPr>
      <w:r>
        <w:br/>
        <w:t>📁 Projects</w:t>
      </w:r>
    </w:p>
    <w:p>
      <w:r>
        <w:t>Delhi Air Quality Explorer – R Shiny Dashboard (Jan 2024 – Apr 2025)</w:t>
      </w:r>
    </w:p>
    <w:p>
      <w:r>
        <w:t>- Developed an R Shiny dashboard to analyze PM2.5 trends in Delhi (Anand Vihar, 2016–2023)</w:t>
      </w:r>
    </w:p>
    <w:p>
      <w:r>
        <w:t>- Visualized AQI categories, smoggiest months, and weekend impact using ggplot2, dplyr, lubridate</w:t>
      </w:r>
    </w:p>
    <w:p>
      <w:r>
        <w:t>- Handled 11% missing data using imputation and outlier capping</w:t>
      </w:r>
    </w:p>
    <w:p>
      <w:r>
        <w:t>- GitHub: https://github.com/Narayan736/air-quality-dashboard</w:t>
      </w:r>
    </w:p>
    <w:p>
      <w:r>
        <w:t>Crop Production Analysis &amp; Yield Prediction – ML Project (Jan 2024 – Mar 2025)</w:t>
      </w:r>
    </w:p>
    <w:p>
      <w:r>
        <w:t>- Performed EDA on Indian agriculture datasets (state, year, crop type)</w:t>
      </w:r>
    </w:p>
    <w:p>
      <w:r>
        <w:t>- Engineered features and applied Random Forest Regression (R² = 0.98) for production prediction</w:t>
      </w:r>
    </w:p>
    <w:p>
      <w:r>
        <w:t>- Used KNN for yield classification (Accuracy: 85%)</w:t>
      </w:r>
    </w:p>
    <w:p>
      <w:r>
        <w:t>- Visualized trends using Seaborn, Matplotlib</w:t>
      </w:r>
    </w:p>
    <w:p>
      <w:r>
        <w:t>Alibaba Sales Dashboard – Power BI (Feb 2025 – Mar 2025)</w:t>
      </w:r>
    </w:p>
    <w:p>
      <w:r>
        <w:t>- Built interactive Power BI dashboard using Alibaba’s sales data (2012–2015)</w:t>
      </w:r>
    </w:p>
    <w:p>
      <w:r>
        <w:t>- Cleaned data and built KPIs using Power Query &amp; DAX</w:t>
      </w:r>
    </w:p>
    <w:p>
      <w:r>
        <w:t>- Visualized region-wise sales, returns, and customer behavior with slicers and filters</w:t>
      </w:r>
    </w:p>
    <w:p>
      <w:pPr>
        <w:pStyle w:val="Heading2"/>
      </w:pPr>
      <w:r>
        <w:br/>
        <w:t>📜 Certifications</w:t>
      </w:r>
    </w:p>
    <w:p>
      <w:r>
        <w:t>- Data Visualization in Excel – Macquarie University – Nov 2024</w:t>
      </w:r>
    </w:p>
    <w:p>
      <w:r>
        <w:t>- Introduction to Statistics – Stanford Online – Nov 2024</w:t>
      </w:r>
    </w:p>
    <w:p>
      <w:r>
        <w:t>- Microsoft Power BI Data Analyst – Coursera – Mar 2025</w:t>
      </w:r>
    </w:p>
    <w:p>
      <w:r>
        <w:t>- Foundations: Data, Data Everywhere – Google – Apr 2025</w:t>
      </w:r>
    </w:p>
    <w:p>
      <w:pPr>
        <w:pStyle w:val="Heading2"/>
      </w:pPr>
      <w:r>
        <w:br/>
        <w:t>🧠 Technical Skills</w:t>
      </w:r>
    </w:p>
    <w:p>
      <w:r>
        <w:t>Languages: Python, R, SQL</w:t>
      </w:r>
    </w:p>
    <w:p>
      <w:r>
        <w:t>Tools &amp; Platforms: Power BI, Excel, Jupyter Notebook, RStudio, RapidMiner</w:t>
      </w:r>
    </w:p>
    <w:p>
      <w:r>
        <w:t>Big Data: Hadoop, Spark (PySpark), Hive</w:t>
      </w:r>
    </w:p>
    <w:p>
      <w:r>
        <w:t>Analytics: EDA, Hypothesis Testing, Feature Engineering, Visualization</w:t>
      </w:r>
    </w:p>
    <w:p>
      <w:r>
        <w:t>Libraries: Pandas, Seaborn, Matplotlib, Scikit-learn, ggplot2</w:t>
      </w:r>
    </w:p>
    <w:p>
      <w:pPr>
        <w:pStyle w:val="Heading2"/>
      </w:pPr>
      <w:r>
        <w:br/>
        <w:t>🎓 Education</w:t>
      </w:r>
    </w:p>
    <w:p>
      <w:r>
        <w:t>Lovely Professional University – Punjab, India</w:t>
      </w:r>
    </w:p>
    <w:p>
      <w:r>
        <w:t>M.Tech in Data Science and Analytics | CGPA: 7.2 (Ongoing) | Aug 2024 – Present</w:t>
      </w:r>
    </w:p>
    <w:p>
      <w:r>
        <w:t>Relevant Courses: Machine Learning, Big Data Analytics, Research Methodology</w:t>
      </w:r>
    </w:p>
    <w:p>
      <w:r>
        <w:t>Thesis: Zero-Shot Multimodal NLP (Text + Image + Speech)</w:t>
      </w:r>
    </w:p>
    <w:p>
      <w:r>
        <w:t>Lovely Professional University – Punjab, India</w:t>
      </w:r>
    </w:p>
    <w:p>
      <w:r>
        <w:t>B.Tech in Computer Science and Engineering | CGPA: 6.7 | 2018 – 2022</w:t>
      </w:r>
    </w:p>
    <w:p>
      <w:r>
        <w:t>Nehru Balodyan Inter College – Uttar Pradesh, India</w:t>
      </w:r>
    </w:p>
    <w:p>
      <w:r>
        <w:t>12th Science | 83% | 2015 – 2017</w:t>
      </w:r>
    </w:p>
    <w:p>
      <w:r>
        <w:t>10th | 85% | 2014 – 2015</w:t>
      </w:r>
    </w:p>
    <w:p>
      <w:pPr>
        <w:pStyle w:val="Heading2"/>
      </w:pPr>
      <w:r>
        <w:br/>
        <w:t>🏅 Achievements &amp; Leadership</w:t>
      </w:r>
    </w:p>
    <w:p>
      <w:r>
        <w:t>- Led a 20+ member team in event management during B.Tech</w:t>
      </w:r>
    </w:p>
    <w:p>
      <w:r>
        <w:t>- Independently executed 4+ data science projects with faculty approval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